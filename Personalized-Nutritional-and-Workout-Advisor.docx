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7E3B2" w14:textId="77777777" w:rsidR="00E45DAB" w:rsidRDefault="00E45DAB" w:rsidP="00E45DAB">
      <w:pPr>
        <w:rPr>
          <w:b/>
          <w:bCs/>
          <w:sz w:val="60"/>
          <w:szCs w:val="60"/>
        </w:rPr>
      </w:pPr>
      <w:r w:rsidRPr="00E45DAB">
        <w:rPr>
          <w:b/>
          <w:bCs/>
          <w:sz w:val="60"/>
          <w:szCs w:val="60"/>
        </w:rPr>
        <w:t>Personalized Nutritional and Workout Advisor</w:t>
      </w:r>
    </w:p>
    <w:p w14:paraId="4220029B" w14:textId="1F12049F" w:rsidR="00D9201F" w:rsidRPr="00D9201F" w:rsidRDefault="00E45DAB" w:rsidP="00E45DAB">
      <w:pPr>
        <w:rPr>
          <w:b/>
          <w:bCs/>
        </w:rPr>
      </w:pPr>
      <w:r>
        <w:rPr>
          <w:b/>
          <w:bCs/>
          <w:sz w:val="60"/>
          <w:szCs w:val="60"/>
        </w:rPr>
        <w:t xml:space="preserve">   </w:t>
      </w:r>
      <w:r w:rsidR="00D9201F" w:rsidRPr="00D9201F">
        <w:rPr>
          <w:b/>
          <w:bCs/>
        </w:rPr>
        <w:t>Project Members:</w:t>
      </w:r>
    </w:p>
    <w:p w14:paraId="6110C8AD" w14:textId="10FCCAA8" w:rsidR="00D9201F" w:rsidRPr="00D9201F" w:rsidRDefault="00D9201F" w:rsidP="00D9201F">
      <w:pPr>
        <w:numPr>
          <w:ilvl w:val="0"/>
          <w:numId w:val="10"/>
        </w:numPr>
      </w:pPr>
      <w:r w:rsidRPr="00D9201F">
        <w:rPr>
          <w:b/>
          <w:bCs/>
        </w:rPr>
        <w:t>Anzal Hussain</w:t>
      </w:r>
    </w:p>
    <w:p w14:paraId="5BEF82EA" w14:textId="77777777" w:rsidR="00D9201F" w:rsidRPr="00D9201F" w:rsidRDefault="00D9201F" w:rsidP="00D9201F">
      <w:pPr>
        <w:numPr>
          <w:ilvl w:val="0"/>
          <w:numId w:val="10"/>
        </w:numPr>
      </w:pPr>
      <w:r w:rsidRPr="00D9201F">
        <w:rPr>
          <w:b/>
          <w:bCs/>
        </w:rPr>
        <w:t>Zeshan Sher</w:t>
      </w:r>
    </w:p>
    <w:p w14:paraId="0E7E44B2" w14:textId="77777777" w:rsidR="00D9201F" w:rsidRPr="00D9201F" w:rsidRDefault="00D9201F" w:rsidP="00D9201F">
      <w:pPr>
        <w:numPr>
          <w:ilvl w:val="0"/>
          <w:numId w:val="10"/>
        </w:numPr>
      </w:pPr>
      <w:r w:rsidRPr="00D9201F">
        <w:rPr>
          <w:b/>
          <w:bCs/>
        </w:rPr>
        <w:t>Soha Ayub</w:t>
      </w:r>
    </w:p>
    <w:p w14:paraId="1D1E138B" w14:textId="1E884116" w:rsidR="00D9201F" w:rsidRPr="00D9201F" w:rsidRDefault="00D9201F" w:rsidP="00D9201F">
      <w:pPr>
        <w:numPr>
          <w:ilvl w:val="0"/>
          <w:numId w:val="10"/>
        </w:numPr>
      </w:pPr>
      <w:r w:rsidRPr="00D9201F">
        <w:rPr>
          <w:b/>
          <w:bCs/>
        </w:rPr>
        <w:t>Fatimah Zara</w:t>
      </w:r>
      <w:r w:rsidR="00472514">
        <w:rPr>
          <w:b/>
          <w:bCs/>
        </w:rPr>
        <w:br/>
      </w:r>
    </w:p>
    <w:p w14:paraId="25E07BC9" w14:textId="77777777" w:rsidR="00D9201F" w:rsidRPr="00D9201F" w:rsidRDefault="00D9201F" w:rsidP="00D9201F">
      <w:pPr>
        <w:rPr>
          <w:b/>
          <w:bCs/>
        </w:rPr>
      </w:pPr>
      <w:r w:rsidRPr="00D9201F">
        <w:rPr>
          <w:b/>
          <w:bCs/>
        </w:rPr>
        <w:t>Project Overview:</w:t>
      </w:r>
    </w:p>
    <w:p w14:paraId="2FF9A204" w14:textId="77777777" w:rsidR="00D9201F" w:rsidRPr="00D9201F" w:rsidRDefault="00D9201F" w:rsidP="00D9201F">
      <w:r w:rsidRPr="00D9201F">
        <w:t>The Nutritional Advisor is a machine learning-powered application designed to provide personalized dietary and exercise recommendations based on an individual's health data, preferences, and goals. The project combines data preprocessing, predictive modeling, and user-friendly interface design to offer a comprehensive solution for healthy lifestyle management.</w:t>
      </w:r>
    </w:p>
    <w:p w14:paraId="16C93EAF" w14:textId="77777777" w:rsidR="00D9201F" w:rsidRPr="00D9201F" w:rsidRDefault="00D9201F" w:rsidP="00D9201F">
      <w:r w:rsidRPr="00D9201F">
        <w:pict w14:anchorId="0BDD3FFA">
          <v:rect id="_x0000_i1187" style="width:0;height:1.5pt" o:hralign="center" o:hrstd="t" o:hr="t" fillcolor="#a0a0a0" stroked="f"/>
        </w:pict>
      </w:r>
    </w:p>
    <w:p w14:paraId="41768123" w14:textId="77777777" w:rsidR="00D9201F" w:rsidRPr="00D9201F" w:rsidRDefault="00D9201F" w:rsidP="00D9201F">
      <w:pPr>
        <w:rPr>
          <w:b/>
          <w:bCs/>
        </w:rPr>
      </w:pPr>
      <w:r w:rsidRPr="00D9201F">
        <w:rPr>
          <w:b/>
          <w:bCs/>
        </w:rPr>
        <w:t>Features:</w:t>
      </w:r>
    </w:p>
    <w:p w14:paraId="7A44F314" w14:textId="77777777" w:rsidR="00D9201F" w:rsidRPr="00D9201F" w:rsidRDefault="00D9201F" w:rsidP="00D9201F">
      <w:pPr>
        <w:numPr>
          <w:ilvl w:val="0"/>
          <w:numId w:val="11"/>
        </w:numPr>
      </w:pPr>
      <w:r w:rsidRPr="00D9201F">
        <w:rPr>
          <w:b/>
          <w:bCs/>
        </w:rPr>
        <w:t>Calorie Prediction Model:</w:t>
      </w:r>
    </w:p>
    <w:p w14:paraId="422E3E87" w14:textId="77777777" w:rsidR="00D9201F" w:rsidRPr="00D9201F" w:rsidRDefault="00D9201F" w:rsidP="00D9201F">
      <w:pPr>
        <w:numPr>
          <w:ilvl w:val="1"/>
          <w:numId w:val="11"/>
        </w:numPr>
      </w:pPr>
      <w:r w:rsidRPr="00D9201F">
        <w:t>Predicts Basal Metabolic Rate (BMR) based on age, weight, height, and activity level.</w:t>
      </w:r>
    </w:p>
    <w:p w14:paraId="0321890E" w14:textId="77777777" w:rsidR="00D9201F" w:rsidRPr="00D9201F" w:rsidRDefault="00D9201F" w:rsidP="00D9201F">
      <w:pPr>
        <w:numPr>
          <w:ilvl w:val="1"/>
          <w:numId w:val="11"/>
        </w:numPr>
      </w:pPr>
      <w:r w:rsidRPr="00D9201F">
        <w:t>Helps users understand their daily caloric needs for weight maintenance, loss, or gain.</w:t>
      </w:r>
    </w:p>
    <w:p w14:paraId="3893808E" w14:textId="77777777" w:rsidR="00D9201F" w:rsidRPr="00D9201F" w:rsidRDefault="00D9201F" w:rsidP="00D9201F">
      <w:pPr>
        <w:numPr>
          <w:ilvl w:val="0"/>
          <w:numId w:val="11"/>
        </w:numPr>
      </w:pPr>
      <w:r w:rsidRPr="00D9201F">
        <w:rPr>
          <w:b/>
          <w:bCs/>
        </w:rPr>
        <w:t>Food Recommendation System:</w:t>
      </w:r>
    </w:p>
    <w:p w14:paraId="0DB79059" w14:textId="77777777" w:rsidR="00D9201F" w:rsidRPr="00D9201F" w:rsidRDefault="00D9201F" w:rsidP="00D9201F">
      <w:pPr>
        <w:numPr>
          <w:ilvl w:val="1"/>
          <w:numId w:val="11"/>
        </w:numPr>
      </w:pPr>
      <w:r w:rsidRPr="00D9201F">
        <w:t>Recommends food items tailored to users' dietary preferences (e.g., Vegan, Vegetarian, Non-Vegetarian).</w:t>
      </w:r>
    </w:p>
    <w:p w14:paraId="562958C2" w14:textId="77777777" w:rsidR="00D9201F" w:rsidRPr="00D9201F" w:rsidRDefault="00D9201F" w:rsidP="00D9201F">
      <w:pPr>
        <w:numPr>
          <w:ilvl w:val="1"/>
          <w:numId w:val="11"/>
        </w:numPr>
      </w:pPr>
      <w:r w:rsidRPr="00D9201F">
        <w:t>Suggests meals for breakfast, lunch, and dinner based on calorie targets and weight goals.</w:t>
      </w:r>
    </w:p>
    <w:p w14:paraId="0B3EEDAF" w14:textId="77777777" w:rsidR="00D9201F" w:rsidRPr="00D9201F" w:rsidRDefault="00D9201F" w:rsidP="00D9201F">
      <w:pPr>
        <w:numPr>
          <w:ilvl w:val="0"/>
          <w:numId w:val="11"/>
        </w:numPr>
      </w:pPr>
      <w:r w:rsidRPr="00D9201F">
        <w:rPr>
          <w:b/>
          <w:bCs/>
        </w:rPr>
        <w:t>Exercise Recommendation System:</w:t>
      </w:r>
    </w:p>
    <w:p w14:paraId="083118F0" w14:textId="77777777" w:rsidR="00D9201F" w:rsidRPr="00D9201F" w:rsidRDefault="00D9201F" w:rsidP="00D9201F">
      <w:pPr>
        <w:numPr>
          <w:ilvl w:val="1"/>
          <w:numId w:val="11"/>
        </w:numPr>
      </w:pPr>
      <w:r w:rsidRPr="00D9201F">
        <w:t>Suggests workout plans based on activity level and existing health conditions (if any).</w:t>
      </w:r>
    </w:p>
    <w:p w14:paraId="5E9651CE" w14:textId="77777777" w:rsidR="00D9201F" w:rsidRPr="00D9201F" w:rsidRDefault="00D9201F" w:rsidP="00D9201F">
      <w:pPr>
        <w:numPr>
          <w:ilvl w:val="0"/>
          <w:numId w:val="11"/>
        </w:numPr>
      </w:pPr>
      <w:r w:rsidRPr="00D9201F">
        <w:rPr>
          <w:b/>
          <w:bCs/>
        </w:rPr>
        <w:t>Gradio Interface:</w:t>
      </w:r>
    </w:p>
    <w:p w14:paraId="47CD2287" w14:textId="77777777" w:rsidR="00D9201F" w:rsidRPr="00D9201F" w:rsidRDefault="00D9201F" w:rsidP="00D9201F">
      <w:pPr>
        <w:numPr>
          <w:ilvl w:val="1"/>
          <w:numId w:val="11"/>
        </w:numPr>
      </w:pPr>
      <w:r w:rsidRPr="00D9201F">
        <w:t>Provides an intuitive user interface for easy interaction.</w:t>
      </w:r>
    </w:p>
    <w:p w14:paraId="23B274F4" w14:textId="77777777" w:rsidR="00D9201F" w:rsidRPr="00D9201F" w:rsidRDefault="00D9201F" w:rsidP="00D9201F">
      <w:pPr>
        <w:numPr>
          <w:ilvl w:val="1"/>
          <w:numId w:val="11"/>
        </w:numPr>
      </w:pPr>
      <w:r w:rsidRPr="00D9201F">
        <w:t>Outputs BMI, calorie target, dietary recommendations, and workout plans.</w:t>
      </w:r>
    </w:p>
    <w:p w14:paraId="103D7B4D" w14:textId="77777777" w:rsidR="00D9201F" w:rsidRPr="00D9201F" w:rsidRDefault="00D9201F" w:rsidP="00D9201F">
      <w:r w:rsidRPr="00D9201F">
        <w:pict w14:anchorId="41EC1577">
          <v:rect id="_x0000_i1188" style="width:0;height:1.5pt" o:hralign="center" o:hrstd="t" o:hr="t" fillcolor="#a0a0a0" stroked="f"/>
        </w:pict>
      </w:r>
    </w:p>
    <w:p w14:paraId="21AFF777" w14:textId="77777777" w:rsidR="00D9201F" w:rsidRPr="00D9201F" w:rsidRDefault="00D9201F" w:rsidP="00D9201F">
      <w:pPr>
        <w:rPr>
          <w:b/>
          <w:bCs/>
        </w:rPr>
      </w:pPr>
      <w:r w:rsidRPr="00D9201F">
        <w:rPr>
          <w:b/>
          <w:bCs/>
        </w:rPr>
        <w:t>Step-by-Step Implementation:</w:t>
      </w:r>
    </w:p>
    <w:p w14:paraId="76B5566F" w14:textId="77777777" w:rsidR="00D9201F" w:rsidRPr="00D9201F" w:rsidRDefault="00D9201F" w:rsidP="00D9201F">
      <w:pPr>
        <w:rPr>
          <w:b/>
          <w:bCs/>
        </w:rPr>
      </w:pPr>
      <w:r w:rsidRPr="00D9201F">
        <w:rPr>
          <w:b/>
          <w:bCs/>
        </w:rPr>
        <w:t>Step 1: Load the Dataset</w:t>
      </w:r>
    </w:p>
    <w:p w14:paraId="25C1E819" w14:textId="77777777" w:rsidR="00D9201F" w:rsidRPr="00D9201F" w:rsidRDefault="00D9201F" w:rsidP="00D9201F">
      <w:r w:rsidRPr="00D9201F">
        <w:t>The project utilizes a cleaned dataset stored in Final_Cleaned_Health_Nutrition_Dataset.csv. The dataset includes user health profiles, recommended foods, and exercises. It is loaded using pandas for data manipulation and analysis.</w:t>
      </w:r>
    </w:p>
    <w:p w14:paraId="1AF1BFA8" w14:textId="77777777" w:rsidR="00D9201F" w:rsidRPr="00D9201F" w:rsidRDefault="00D9201F" w:rsidP="00D9201F">
      <w:pPr>
        <w:rPr>
          <w:b/>
          <w:bCs/>
        </w:rPr>
      </w:pPr>
      <w:r w:rsidRPr="00D9201F">
        <w:rPr>
          <w:b/>
          <w:bCs/>
        </w:rPr>
        <w:t>Step 2: Data Preprocessing</w:t>
      </w:r>
    </w:p>
    <w:p w14:paraId="475248D4" w14:textId="77777777" w:rsidR="00D9201F" w:rsidRPr="00D9201F" w:rsidRDefault="00D9201F" w:rsidP="00D9201F">
      <w:r w:rsidRPr="00D9201F">
        <w:t xml:space="preserve">The </w:t>
      </w:r>
      <w:proofErr w:type="spellStart"/>
      <w:r w:rsidRPr="00D9201F">
        <w:t>preprocess_user_data</w:t>
      </w:r>
      <w:proofErr w:type="spellEnd"/>
      <w:r w:rsidRPr="00D9201F">
        <w:t xml:space="preserve"> function performs:</w:t>
      </w:r>
    </w:p>
    <w:p w14:paraId="3AC0BAB8" w14:textId="77777777" w:rsidR="00D9201F" w:rsidRPr="00D9201F" w:rsidRDefault="00D9201F" w:rsidP="00D9201F">
      <w:pPr>
        <w:numPr>
          <w:ilvl w:val="0"/>
          <w:numId w:val="12"/>
        </w:numPr>
      </w:pPr>
      <w:r w:rsidRPr="00D9201F">
        <w:t xml:space="preserve">Calculation of BMI (Body Mass Index): </w:t>
      </w:r>
    </w:p>
    <w:p w14:paraId="0EC7E62F" w14:textId="77777777" w:rsidR="00D9201F" w:rsidRPr="00D9201F" w:rsidRDefault="00D9201F" w:rsidP="00D9201F">
      <w:pPr>
        <w:numPr>
          <w:ilvl w:val="0"/>
          <w:numId w:val="12"/>
        </w:numPr>
      </w:pPr>
      <w:r w:rsidRPr="00D9201F">
        <w:t xml:space="preserve">BMI = Weight (kg) / (Height (cm) / </w:t>
      </w:r>
      <w:proofErr w:type="gramStart"/>
      <w:r w:rsidRPr="00D9201F">
        <w:t>100)^</w:t>
      </w:r>
      <w:proofErr w:type="gramEnd"/>
      <w:r w:rsidRPr="00D9201F">
        <w:t>2</w:t>
      </w:r>
    </w:p>
    <w:p w14:paraId="25D65B8A" w14:textId="77777777" w:rsidR="00D9201F" w:rsidRPr="00D9201F" w:rsidRDefault="00D9201F" w:rsidP="00D9201F">
      <w:pPr>
        <w:numPr>
          <w:ilvl w:val="0"/>
          <w:numId w:val="12"/>
        </w:numPr>
      </w:pPr>
      <w:r w:rsidRPr="00D9201F">
        <w:t>Encoding of the activity level into numerical values (Low: 1, Medium: 2, High: 3).</w:t>
      </w:r>
    </w:p>
    <w:p w14:paraId="2B827508" w14:textId="77777777" w:rsidR="00D9201F" w:rsidRPr="00D9201F" w:rsidRDefault="00D9201F" w:rsidP="00D9201F">
      <w:pPr>
        <w:rPr>
          <w:b/>
          <w:bCs/>
        </w:rPr>
      </w:pPr>
      <w:r w:rsidRPr="00D9201F">
        <w:rPr>
          <w:b/>
          <w:bCs/>
        </w:rPr>
        <w:t>Step 3: Calorie Prediction Model</w:t>
      </w:r>
    </w:p>
    <w:p w14:paraId="46D07AB7" w14:textId="77777777" w:rsidR="00D9201F" w:rsidRPr="00D9201F" w:rsidRDefault="00D9201F" w:rsidP="00D9201F">
      <w:r w:rsidRPr="00D9201F">
        <w:t xml:space="preserve">The </w:t>
      </w:r>
      <w:proofErr w:type="spellStart"/>
      <w:r w:rsidRPr="00D9201F">
        <w:t>train_calorie_model</w:t>
      </w:r>
      <w:proofErr w:type="spellEnd"/>
      <w:r w:rsidRPr="00D9201F">
        <w:t xml:space="preserve"> function:</w:t>
      </w:r>
    </w:p>
    <w:p w14:paraId="47008AE8" w14:textId="77777777" w:rsidR="00D9201F" w:rsidRPr="00D9201F" w:rsidRDefault="00D9201F" w:rsidP="00D9201F">
      <w:pPr>
        <w:numPr>
          <w:ilvl w:val="0"/>
          <w:numId w:val="13"/>
        </w:numPr>
      </w:pPr>
      <w:r w:rsidRPr="00D9201F">
        <w:t xml:space="preserve">Extracts features (Age, Weight (kg), Height (cm), </w:t>
      </w:r>
      <w:proofErr w:type="spellStart"/>
      <w:r w:rsidRPr="00D9201F">
        <w:t>Activity_Level</w:t>
      </w:r>
      <w:proofErr w:type="spellEnd"/>
      <w:r w:rsidRPr="00D9201F">
        <w:t>) and target variable (</w:t>
      </w:r>
      <w:proofErr w:type="spellStart"/>
      <w:r w:rsidRPr="00D9201F">
        <w:t>Caloric_Intake</w:t>
      </w:r>
      <w:proofErr w:type="spellEnd"/>
      <w:r w:rsidRPr="00D9201F">
        <w:t xml:space="preserve"> (kcal)).</w:t>
      </w:r>
    </w:p>
    <w:p w14:paraId="7ADDCA9B" w14:textId="77777777" w:rsidR="00D9201F" w:rsidRPr="00D9201F" w:rsidRDefault="00D9201F" w:rsidP="00D9201F">
      <w:pPr>
        <w:numPr>
          <w:ilvl w:val="0"/>
          <w:numId w:val="13"/>
        </w:numPr>
      </w:pPr>
      <w:r w:rsidRPr="00D9201F">
        <w:t>Splits the data into training and testing sets.</w:t>
      </w:r>
    </w:p>
    <w:p w14:paraId="29B2A4D4" w14:textId="77777777" w:rsidR="00D9201F" w:rsidRPr="00D9201F" w:rsidRDefault="00D9201F" w:rsidP="00D9201F">
      <w:pPr>
        <w:numPr>
          <w:ilvl w:val="0"/>
          <w:numId w:val="13"/>
        </w:numPr>
      </w:pPr>
      <w:r w:rsidRPr="00D9201F">
        <w:t>Trains a Random Forest Regressor model to predict caloric needs.</w:t>
      </w:r>
    </w:p>
    <w:p w14:paraId="456A310E" w14:textId="77777777" w:rsidR="00D9201F" w:rsidRPr="00D9201F" w:rsidRDefault="00D9201F" w:rsidP="00D9201F">
      <w:pPr>
        <w:numPr>
          <w:ilvl w:val="0"/>
          <w:numId w:val="13"/>
        </w:numPr>
      </w:pPr>
      <w:r w:rsidRPr="00D9201F">
        <w:t xml:space="preserve">Saves the trained model as </w:t>
      </w:r>
      <w:proofErr w:type="spellStart"/>
      <w:r w:rsidRPr="00D9201F">
        <w:t>calorie_predictor.pkl</w:t>
      </w:r>
      <w:proofErr w:type="spellEnd"/>
      <w:r w:rsidRPr="00D9201F">
        <w:t xml:space="preserve"> using </w:t>
      </w:r>
      <w:proofErr w:type="spellStart"/>
      <w:r w:rsidRPr="00D9201F">
        <w:t>joblib</w:t>
      </w:r>
      <w:proofErr w:type="spellEnd"/>
      <w:r w:rsidRPr="00D9201F">
        <w:t>.</w:t>
      </w:r>
    </w:p>
    <w:p w14:paraId="15E8D056" w14:textId="77777777" w:rsidR="00D9201F" w:rsidRPr="00D9201F" w:rsidRDefault="00D9201F" w:rsidP="00D9201F">
      <w:pPr>
        <w:numPr>
          <w:ilvl w:val="0"/>
          <w:numId w:val="13"/>
        </w:numPr>
      </w:pPr>
      <w:r w:rsidRPr="00D9201F">
        <w:t>Outputs model performance using Mean Squared Error (MSE).</w:t>
      </w:r>
    </w:p>
    <w:p w14:paraId="1F8D3C73" w14:textId="77777777" w:rsidR="00D9201F" w:rsidRPr="00D9201F" w:rsidRDefault="00D9201F" w:rsidP="00D9201F">
      <w:pPr>
        <w:rPr>
          <w:b/>
          <w:bCs/>
        </w:rPr>
      </w:pPr>
      <w:r w:rsidRPr="00D9201F">
        <w:rPr>
          <w:b/>
          <w:bCs/>
        </w:rPr>
        <w:t>Step 4: Food Recommendation System</w:t>
      </w:r>
    </w:p>
    <w:p w14:paraId="0854CD04" w14:textId="77777777" w:rsidR="00D9201F" w:rsidRPr="00D9201F" w:rsidRDefault="00D9201F" w:rsidP="00D9201F">
      <w:r w:rsidRPr="00D9201F">
        <w:t xml:space="preserve">The </w:t>
      </w:r>
      <w:proofErr w:type="spellStart"/>
      <w:r w:rsidRPr="00D9201F">
        <w:t>recommend_food</w:t>
      </w:r>
      <w:proofErr w:type="spellEnd"/>
      <w:r w:rsidRPr="00D9201F">
        <w:t xml:space="preserve"> function:</w:t>
      </w:r>
    </w:p>
    <w:p w14:paraId="3849BFA3" w14:textId="77777777" w:rsidR="00D9201F" w:rsidRPr="00D9201F" w:rsidRDefault="00D9201F" w:rsidP="00D9201F">
      <w:pPr>
        <w:numPr>
          <w:ilvl w:val="0"/>
          <w:numId w:val="14"/>
        </w:numPr>
      </w:pPr>
      <w:r w:rsidRPr="00D9201F">
        <w:t>Filters food items based on dietary preferences and meal type (e.g., breakfast, lunch, dinner).</w:t>
      </w:r>
    </w:p>
    <w:p w14:paraId="00499800" w14:textId="77777777" w:rsidR="00D9201F" w:rsidRPr="00D9201F" w:rsidRDefault="00D9201F" w:rsidP="00D9201F">
      <w:pPr>
        <w:numPr>
          <w:ilvl w:val="0"/>
          <w:numId w:val="14"/>
        </w:numPr>
      </w:pPr>
      <w:r w:rsidRPr="00D9201F">
        <w:t>Suggests items that fit within the target caloric range for each meal.</w:t>
      </w:r>
    </w:p>
    <w:p w14:paraId="2258EBED" w14:textId="77777777" w:rsidR="00D9201F" w:rsidRPr="00D9201F" w:rsidRDefault="00D9201F" w:rsidP="00D9201F">
      <w:pPr>
        <w:numPr>
          <w:ilvl w:val="0"/>
          <w:numId w:val="14"/>
        </w:numPr>
      </w:pPr>
      <w:r w:rsidRPr="00D9201F">
        <w:t>Defaults to random recommendations if no specific matches are found.</w:t>
      </w:r>
    </w:p>
    <w:p w14:paraId="485FB838" w14:textId="77777777" w:rsidR="00D9201F" w:rsidRPr="00D9201F" w:rsidRDefault="00D9201F" w:rsidP="00D9201F">
      <w:pPr>
        <w:rPr>
          <w:b/>
          <w:bCs/>
        </w:rPr>
      </w:pPr>
      <w:r w:rsidRPr="00D9201F">
        <w:rPr>
          <w:b/>
          <w:bCs/>
        </w:rPr>
        <w:t>Step 5: Exercise Recommendation System</w:t>
      </w:r>
    </w:p>
    <w:p w14:paraId="1B2B0B65" w14:textId="77777777" w:rsidR="00D9201F" w:rsidRPr="00D9201F" w:rsidRDefault="00D9201F" w:rsidP="00D9201F">
      <w:r w:rsidRPr="00D9201F">
        <w:t xml:space="preserve">The </w:t>
      </w:r>
      <w:proofErr w:type="spellStart"/>
      <w:r w:rsidRPr="00D9201F">
        <w:t>recommend_exercises</w:t>
      </w:r>
      <w:proofErr w:type="spellEnd"/>
      <w:r w:rsidRPr="00D9201F">
        <w:t xml:space="preserve"> function:</w:t>
      </w:r>
    </w:p>
    <w:p w14:paraId="5D60ED5E" w14:textId="77777777" w:rsidR="00D9201F" w:rsidRPr="00D9201F" w:rsidRDefault="00D9201F" w:rsidP="00D9201F">
      <w:pPr>
        <w:numPr>
          <w:ilvl w:val="0"/>
          <w:numId w:val="15"/>
        </w:numPr>
      </w:pPr>
      <w:r w:rsidRPr="00D9201F">
        <w:t>Suggests exercises tailored to the user's activity level and health conditions (if applicable).</w:t>
      </w:r>
    </w:p>
    <w:p w14:paraId="6A7F1A85" w14:textId="77777777" w:rsidR="00D9201F" w:rsidRPr="00D9201F" w:rsidRDefault="00D9201F" w:rsidP="00D9201F">
      <w:pPr>
        <w:numPr>
          <w:ilvl w:val="0"/>
          <w:numId w:val="15"/>
        </w:numPr>
      </w:pPr>
      <w:r w:rsidRPr="00D9201F">
        <w:t>Defaults to general recommendations if no specific matches are found.</w:t>
      </w:r>
    </w:p>
    <w:p w14:paraId="29294552" w14:textId="77777777" w:rsidR="00D9201F" w:rsidRPr="00D9201F" w:rsidRDefault="00D9201F" w:rsidP="00D9201F">
      <w:pPr>
        <w:rPr>
          <w:b/>
          <w:bCs/>
        </w:rPr>
      </w:pPr>
      <w:r w:rsidRPr="00D9201F">
        <w:rPr>
          <w:b/>
          <w:bCs/>
        </w:rPr>
        <w:t>Step 6: Gradio Interface</w:t>
      </w:r>
    </w:p>
    <w:p w14:paraId="2F552EEF" w14:textId="77777777" w:rsidR="00D9201F" w:rsidRPr="00D9201F" w:rsidRDefault="00D9201F" w:rsidP="00D9201F">
      <w:r w:rsidRPr="00D9201F">
        <w:t xml:space="preserve">The </w:t>
      </w:r>
      <w:proofErr w:type="spellStart"/>
      <w:r w:rsidRPr="00D9201F">
        <w:t>nutritional_advisor</w:t>
      </w:r>
      <w:proofErr w:type="spellEnd"/>
      <w:r w:rsidRPr="00D9201F">
        <w:t xml:space="preserve"> function:</w:t>
      </w:r>
    </w:p>
    <w:p w14:paraId="71F65FFC" w14:textId="77777777" w:rsidR="00D9201F" w:rsidRPr="00D9201F" w:rsidRDefault="00D9201F" w:rsidP="00D9201F">
      <w:pPr>
        <w:numPr>
          <w:ilvl w:val="0"/>
          <w:numId w:val="16"/>
        </w:numPr>
      </w:pPr>
      <w:r w:rsidRPr="00D9201F">
        <w:t>Loads the calorie prediction model.</w:t>
      </w:r>
    </w:p>
    <w:p w14:paraId="13CD4C99" w14:textId="77777777" w:rsidR="00D9201F" w:rsidRPr="00D9201F" w:rsidRDefault="00D9201F" w:rsidP="00D9201F">
      <w:pPr>
        <w:numPr>
          <w:ilvl w:val="0"/>
          <w:numId w:val="16"/>
        </w:numPr>
      </w:pPr>
      <w:r w:rsidRPr="00D9201F">
        <w:t>Calculates the user's BMI and target caloric intake based on their weight goal.</w:t>
      </w:r>
    </w:p>
    <w:p w14:paraId="46003B69" w14:textId="77777777" w:rsidR="00D9201F" w:rsidRPr="00D9201F" w:rsidRDefault="00D9201F" w:rsidP="00D9201F">
      <w:pPr>
        <w:numPr>
          <w:ilvl w:val="0"/>
          <w:numId w:val="16"/>
        </w:numPr>
      </w:pPr>
      <w:r w:rsidRPr="00D9201F">
        <w:t xml:space="preserve">Provides: </w:t>
      </w:r>
    </w:p>
    <w:p w14:paraId="11F3FCF8" w14:textId="77777777" w:rsidR="00D9201F" w:rsidRPr="00D9201F" w:rsidRDefault="00D9201F" w:rsidP="00D9201F">
      <w:pPr>
        <w:numPr>
          <w:ilvl w:val="1"/>
          <w:numId w:val="16"/>
        </w:numPr>
      </w:pPr>
      <w:r w:rsidRPr="00D9201F">
        <w:rPr>
          <w:b/>
          <w:bCs/>
        </w:rPr>
        <w:t>Diet Plan</w:t>
      </w:r>
      <w:r w:rsidRPr="00D9201F">
        <w:t xml:space="preserve"> with recommendations for breakfast, lunch, and dinner.</w:t>
      </w:r>
    </w:p>
    <w:p w14:paraId="583C770E" w14:textId="77777777" w:rsidR="00D9201F" w:rsidRPr="00D9201F" w:rsidRDefault="00D9201F" w:rsidP="00D9201F">
      <w:pPr>
        <w:numPr>
          <w:ilvl w:val="1"/>
          <w:numId w:val="16"/>
        </w:numPr>
      </w:pPr>
      <w:r w:rsidRPr="00D9201F">
        <w:rPr>
          <w:b/>
          <w:bCs/>
        </w:rPr>
        <w:t>Workout Plan</w:t>
      </w:r>
      <w:r w:rsidRPr="00D9201F">
        <w:t xml:space="preserve"> with tailored exercise suggestions.</w:t>
      </w:r>
    </w:p>
    <w:p w14:paraId="22B0406F" w14:textId="77777777" w:rsidR="00D9201F" w:rsidRPr="00D9201F" w:rsidRDefault="00D9201F" w:rsidP="00D9201F">
      <w:pPr>
        <w:numPr>
          <w:ilvl w:val="1"/>
          <w:numId w:val="16"/>
        </w:numPr>
      </w:pPr>
      <w:r w:rsidRPr="00D9201F">
        <w:rPr>
          <w:b/>
          <w:bCs/>
        </w:rPr>
        <w:t>General Instructions</w:t>
      </w:r>
      <w:r w:rsidRPr="00D9201F">
        <w:t xml:space="preserve"> for achieving weight goals.</w:t>
      </w:r>
    </w:p>
    <w:p w14:paraId="5EA4AED3" w14:textId="77777777" w:rsidR="00D9201F" w:rsidRPr="00D9201F" w:rsidRDefault="00D9201F" w:rsidP="00D9201F">
      <w:pPr>
        <w:numPr>
          <w:ilvl w:val="0"/>
          <w:numId w:val="16"/>
        </w:numPr>
      </w:pPr>
      <w:r w:rsidRPr="00D9201F">
        <w:t>The Gradio interface allows users to input their details and view recommendations.</w:t>
      </w:r>
    </w:p>
    <w:p w14:paraId="6ED3BFF2" w14:textId="77777777" w:rsidR="00D9201F" w:rsidRPr="00D9201F" w:rsidRDefault="00D9201F" w:rsidP="00D9201F">
      <w:r w:rsidRPr="00D9201F">
        <w:pict w14:anchorId="19004030">
          <v:rect id="_x0000_i1189" style="width:0;height:1.5pt" o:hralign="center" o:hrstd="t" o:hr="t" fillcolor="#a0a0a0" stroked="f"/>
        </w:pict>
      </w:r>
    </w:p>
    <w:p w14:paraId="4C77AB50" w14:textId="77777777" w:rsidR="00D9201F" w:rsidRPr="00D9201F" w:rsidRDefault="00D9201F" w:rsidP="00D9201F">
      <w:pPr>
        <w:rPr>
          <w:b/>
          <w:bCs/>
        </w:rPr>
      </w:pPr>
      <w:r w:rsidRPr="00D9201F">
        <w:rPr>
          <w:b/>
          <w:bCs/>
        </w:rPr>
        <w:t>Input Details:</w:t>
      </w:r>
    </w:p>
    <w:p w14:paraId="25F3F468" w14:textId="77777777" w:rsidR="00D9201F" w:rsidRPr="00D9201F" w:rsidRDefault="00D9201F" w:rsidP="00D9201F">
      <w:pPr>
        <w:numPr>
          <w:ilvl w:val="0"/>
          <w:numId w:val="17"/>
        </w:numPr>
      </w:pPr>
      <w:r w:rsidRPr="00D9201F">
        <w:rPr>
          <w:b/>
          <w:bCs/>
        </w:rPr>
        <w:t>Name:</w:t>
      </w:r>
      <w:r w:rsidRPr="00D9201F">
        <w:t xml:space="preserve"> User's name.</w:t>
      </w:r>
    </w:p>
    <w:p w14:paraId="1AF3F32E" w14:textId="77777777" w:rsidR="00D9201F" w:rsidRPr="00D9201F" w:rsidRDefault="00D9201F" w:rsidP="00D9201F">
      <w:pPr>
        <w:numPr>
          <w:ilvl w:val="0"/>
          <w:numId w:val="17"/>
        </w:numPr>
      </w:pPr>
      <w:r w:rsidRPr="00D9201F">
        <w:rPr>
          <w:b/>
          <w:bCs/>
        </w:rPr>
        <w:t>Age:</w:t>
      </w:r>
      <w:r w:rsidRPr="00D9201F">
        <w:t xml:space="preserve"> User's age in years.</w:t>
      </w:r>
    </w:p>
    <w:p w14:paraId="1BC4E46F" w14:textId="77777777" w:rsidR="00D9201F" w:rsidRPr="00D9201F" w:rsidRDefault="00D9201F" w:rsidP="00D9201F">
      <w:pPr>
        <w:numPr>
          <w:ilvl w:val="0"/>
          <w:numId w:val="17"/>
        </w:numPr>
      </w:pPr>
      <w:r w:rsidRPr="00D9201F">
        <w:rPr>
          <w:b/>
          <w:bCs/>
        </w:rPr>
        <w:t>Weight:</w:t>
      </w:r>
      <w:r w:rsidRPr="00D9201F">
        <w:t xml:space="preserve"> User's weight in kilograms.</w:t>
      </w:r>
    </w:p>
    <w:p w14:paraId="6B7C3D0E" w14:textId="77777777" w:rsidR="00D9201F" w:rsidRPr="00D9201F" w:rsidRDefault="00D9201F" w:rsidP="00D9201F">
      <w:pPr>
        <w:numPr>
          <w:ilvl w:val="0"/>
          <w:numId w:val="17"/>
        </w:numPr>
      </w:pPr>
      <w:r w:rsidRPr="00D9201F">
        <w:rPr>
          <w:b/>
          <w:bCs/>
        </w:rPr>
        <w:t>Height:</w:t>
      </w:r>
      <w:r w:rsidRPr="00D9201F">
        <w:t xml:space="preserve"> User's height in centimeters.</w:t>
      </w:r>
    </w:p>
    <w:p w14:paraId="183F2DE9" w14:textId="77777777" w:rsidR="00D9201F" w:rsidRPr="00D9201F" w:rsidRDefault="00D9201F" w:rsidP="00D9201F">
      <w:pPr>
        <w:numPr>
          <w:ilvl w:val="0"/>
          <w:numId w:val="17"/>
        </w:numPr>
      </w:pPr>
      <w:r w:rsidRPr="00D9201F">
        <w:rPr>
          <w:b/>
          <w:bCs/>
        </w:rPr>
        <w:t>Gender:</w:t>
      </w:r>
      <w:r w:rsidRPr="00D9201F">
        <w:t xml:space="preserve"> Male or Female.</w:t>
      </w:r>
    </w:p>
    <w:p w14:paraId="4AD105CE" w14:textId="77777777" w:rsidR="00D9201F" w:rsidRPr="00D9201F" w:rsidRDefault="00D9201F" w:rsidP="00D9201F">
      <w:pPr>
        <w:numPr>
          <w:ilvl w:val="0"/>
          <w:numId w:val="17"/>
        </w:numPr>
      </w:pPr>
      <w:r w:rsidRPr="00D9201F">
        <w:rPr>
          <w:b/>
          <w:bCs/>
        </w:rPr>
        <w:t>Goal:</w:t>
      </w:r>
      <w:r w:rsidRPr="00D9201F">
        <w:t xml:space="preserve"> Weight Loss, Weight Gain, or Maintenance.</w:t>
      </w:r>
    </w:p>
    <w:p w14:paraId="4FD89896" w14:textId="77777777" w:rsidR="00D9201F" w:rsidRPr="00D9201F" w:rsidRDefault="00D9201F" w:rsidP="00D9201F">
      <w:pPr>
        <w:numPr>
          <w:ilvl w:val="0"/>
          <w:numId w:val="17"/>
        </w:numPr>
      </w:pPr>
      <w:r w:rsidRPr="00D9201F">
        <w:rPr>
          <w:b/>
          <w:bCs/>
        </w:rPr>
        <w:t>Dietary Preference:</w:t>
      </w:r>
      <w:r w:rsidRPr="00D9201F">
        <w:t xml:space="preserve"> Vegan, Vegetarian, or Non-Vegetarian.</w:t>
      </w:r>
    </w:p>
    <w:p w14:paraId="436289C9" w14:textId="77777777" w:rsidR="00D9201F" w:rsidRPr="00D9201F" w:rsidRDefault="00D9201F" w:rsidP="00D9201F">
      <w:pPr>
        <w:numPr>
          <w:ilvl w:val="0"/>
          <w:numId w:val="17"/>
        </w:numPr>
      </w:pPr>
      <w:r w:rsidRPr="00D9201F">
        <w:rPr>
          <w:b/>
          <w:bCs/>
        </w:rPr>
        <w:t>Activity Level:</w:t>
      </w:r>
      <w:r w:rsidRPr="00D9201F">
        <w:t xml:space="preserve"> Low, Medium, or High.</w:t>
      </w:r>
    </w:p>
    <w:p w14:paraId="364CAEF3" w14:textId="77777777" w:rsidR="00D9201F" w:rsidRPr="00D9201F" w:rsidRDefault="00D9201F" w:rsidP="00D9201F">
      <w:pPr>
        <w:numPr>
          <w:ilvl w:val="0"/>
          <w:numId w:val="17"/>
        </w:numPr>
      </w:pPr>
      <w:r w:rsidRPr="00D9201F">
        <w:rPr>
          <w:b/>
          <w:bCs/>
        </w:rPr>
        <w:t>Health Condition:</w:t>
      </w:r>
      <w:r w:rsidRPr="00D9201F">
        <w:t xml:space="preserve"> Dropdown selection of pre-defined conditions (optional).</w:t>
      </w:r>
    </w:p>
    <w:p w14:paraId="36E06C55" w14:textId="77777777" w:rsidR="00D9201F" w:rsidRPr="00D9201F" w:rsidRDefault="00D9201F" w:rsidP="00D9201F">
      <w:pPr>
        <w:rPr>
          <w:b/>
          <w:bCs/>
        </w:rPr>
      </w:pPr>
      <w:r w:rsidRPr="00D9201F">
        <w:rPr>
          <w:b/>
          <w:bCs/>
        </w:rPr>
        <w:t>Output Details:</w:t>
      </w:r>
    </w:p>
    <w:p w14:paraId="5AA8BA5D" w14:textId="77777777" w:rsidR="00D9201F" w:rsidRPr="00D9201F" w:rsidRDefault="00D9201F" w:rsidP="00D9201F">
      <w:pPr>
        <w:numPr>
          <w:ilvl w:val="0"/>
          <w:numId w:val="18"/>
        </w:numPr>
      </w:pPr>
      <w:r w:rsidRPr="00D9201F">
        <w:rPr>
          <w:b/>
          <w:bCs/>
        </w:rPr>
        <w:t>BMI (Body Mass Index):</w:t>
      </w:r>
      <w:r w:rsidRPr="00D9201F">
        <w:t xml:space="preserve"> User's calculated BMI.</w:t>
      </w:r>
    </w:p>
    <w:p w14:paraId="1602788D" w14:textId="77777777" w:rsidR="00D9201F" w:rsidRPr="00D9201F" w:rsidRDefault="00D9201F" w:rsidP="00D9201F">
      <w:pPr>
        <w:numPr>
          <w:ilvl w:val="0"/>
          <w:numId w:val="18"/>
        </w:numPr>
      </w:pPr>
      <w:r w:rsidRPr="00D9201F">
        <w:rPr>
          <w:b/>
          <w:bCs/>
        </w:rPr>
        <w:t>Diet Plan:</w:t>
      </w:r>
      <w:r w:rsidRPr="00D9201F">
        <w:t xml:space="preserve"> Meal-specific food recommendations with caloric and nutritional information.</w:t>
      </w:r>
    </w:p>
    <w:p w14:paraId="77D768E0" w14:textId="77777777" w:rsidR="00D9201F" w:rsidRPr="00D9201F" w:rsidRDefault="00D9201F" w:rsidP="00D9201F">
      <w:pPr>
        <w:numPr>
          <w:ilvl w:val="0"/>
          <w:numId w:val="18"/>
        </w:numPr>
      </w:pPr>
      <w:r w:rsidRPr="00D9201F">
        <w:rPr>
          <w:b/>
          <w:bCs/>
        </w:rPr>
        <w:t>Workout Plan:</w:t>
      </w:r>
      <w:r w:rsidRPr="00D9201F">
        <w:t xml:space="preserve"> Personalized exercise suggestions.</w:t>
      </w:r>
    </w:p>
    <w:p w14:paraId="1DDF474C" w14:textId="77777777" w:rsidR="00D9201F" w:rsidRPr="00D9201F" w:rsidRDefault="00D9201F" w:rsidP="00D9201F">
      <w:pPr>
        <w:numPr>
          <w:ilvl w:val="0"/>
          <w:numId w:val="18"/>
        </w:numPr>
      </w:pPr>
      <w:r w:rsidRPr="00D9201F">
        <w:rPr>
          <w:b/>
          <w:bCs/>
        </w:rPr>
        <w:t>General Instructions:</w:t>
      </w:r>
      <w:r w:rsidRPr="00D9201F">
        <w:t xml:space="preserve"> Guidance based on the user's weight goal.</w:t>
      </w:r>
    </w:p>
    <w:p w14:paraId="19BEF412" w14:textId="77777777" w:rsidR="00D9201F" w:rsidRPr="00D9201F" w:rsidRDefault="00D9201F" w:rsidP="00D9201F">
      <w:r w:rsidRPr="00D9201F">
        <w:pict w14:anchorId="39AB2FA1">
          <v:rect id="_x0000_i1190" style="width:0;height:1.5pt" o:hralign="center" o:hrstd="t" o:hr="t" fillcolor="#a0a0a0" stroked="f"/>
        </w:pict>
      </w:r>
    </w:p>
    <w:p w14:paraId="4DA618A0" w14:textId="77777777" w:rsidR="00D9201F" w:rsidRPr="00D9201F" w:rsidRDefault="00D9201F" w:rsidP="00D9201F">
      <w:pPr>
        <w:rPr>
          <w:b/>
          <w:bCs/>
        </w:rPr>
      </w:pPr>
      <w:r w:rsidRPr="00D9201F">
        <w:rPr>
          <w:b/>
          <w:bCs/>
        </w:rPr>
        <w:t>Technical Details:</w:t>
      </w:r>
    </w:p>
    <w:p w14:paraId="780B93E7" w14:textId="77777777" w:rsidR="00D9201F" w:rsidRPr="00D9201F" w:rsidRDefault="00D9201F" w:rsidP="00D9201F">
      <w:pPr>
        <w:numPr>
          <w:ilvl w:val="0"/>
          <w:numId w:val="19"/>
        </w:numPr>
      </w:pPr>
      <w:r w:rsidRPr="00D9201F">
        <w:rPr>
          <w:b/>
          <w:bCs/>
        </w:rPr>
        <w:t>Libraries Used:</w:t>
      </w:r>
    </w:p>
    <w:p w14:paraId="6F3606B1" w14:textId="77777777" w:rsidR="00D9201F" w:rsidRPr="00D9201F" w:rsidRDefault="00D9201F" w:rsidP="00D9201F">
      <w:pPr>
        <w:numPr>
          <w:ilvl w:val="1"/>
          <w:numId w:val="19"/>
        </w:numPr>
      </w:pPr>
      <w:r w:rsidRPr="00D9201F">
        <w:t>pandas: For data manipulation.</w:t>
      </w:r>
    </w:p>
    <w:p w14:paraId="06ABA539" w14:textId="77777777" w:rsidR="00D9201F" w:rsidRPr="00D9201F" w:rsidRDefault="00D9201F" w:rsidP="00D9201F">
      <w:pPr>
        <w:numPr>
          <w:ilvl w:val="1"/>
          <w:numId w:val="19"/>
        </w:numPr>
      </w:pPr>
      <w:r w:rsidRPr="00D9201F">
        <w:t>numpy: For numerical computations.</w:t>
      </w:r>
    </w:p>
    <w:p w14:paraId="01EE24FF" w14:textId="77777777" w:rsidR="00D9201F" w:rsidRPr="00D9201F" w:rsidRDefault="00D9201F" w:rsidP="00D9201F">
      <w:pPr>
        <w:numPr>
          <w:ilvl w:val="1"/>
          <w:numId w:val="19"/>
        </w:numPr>
      </w:pPr>
      <w:r w:rsidRPr="00D9201F">
        <w:t>sklearn: For model training and evaluation.</w:t>
      </w:r>
    </w:p>
    <w:p w14:paraId="280E0156" w14:textId="77777777" w:rsidR="00D9201F" w:rsidRPr="00D9201F" w:rsidRDefault="00D9201F" w:rsidP="00D9201F">
      <w:pPr>
        <w:numPr>
          <w:ilvl w:val="1"/>
          <w:numId w:val="19"/>
        </w:numPr>
      </w:pPr>
      <w:proofErr w:type="spellStart"/>
      <w:r w:rsidRPr="00D9201F">
        <w:t>joblib</w:t>
      </w:r>
      <w:proofErr w:type="spellEnd"/>
      <w:r w:rsidRPr="00D9201F">
        <w:t>: For model saving and loading.</w:t>
      </w:r>
    </w:p>
    <w:p w14:paraId="3C560AA6" w14:textId="77777777" w:rsidR="00D9201F" w:rsidRPr="00D9201F" w:rsidRDefault="00D9201F" w:rsidP="00D9201F">
      <w:pPr>
        <w:numPr>
          <w:ilvl w:val="1"/>
          <w:numId w:val="19"/>
        </w:numPr>
      </w:pPr>
      <w:r w:rsidRPr="00D9201F">
        <w:t>gradio: For user interface creation.</w:t>
      </w:r>
    </w:p>
    <w:p w14:paraId="4BE35AF2" w14:textId="77777777" w:rsidR="00D9201F" w:rsidRPr="00D9201F" w:rsidRDefault="00D9201F" w:rsidP="00D9201F">
      <w:pPr>
        <w:numPr>
          <w:ilvl w:val="0"/>
          <w:numId w:val="19"/>
        </w:numPr>
      </w:pPr>
      <w:r w:rsidRPr="00D9201F">
        <w:rPr>
          <w:b/>
          <w:bCs/>
        </w:rPr>
        <w:t>Model Details:</w:t>
      </w:r>
    </w:p>
    <w:p w14:paraId="6C24CB2E" w14:textId="77777777" w:rsidR="00D9201F" w:rsidRPr="00D9201F" w:rsidRDefault="00D9201F" w:rsidP="00D9201F">
      <w:pPr>
        <w:numPr>
          <w:ilvl w:val="1"/>
          <w:numId w:val="19"/>
        </w:numPr>
      </w:pPr>
      <w:r w:rsidRPr="00D9201F">
        <w:rPr>
          <w:b/>
          <w:bCs/>
        </w:rPr>
        <w:t>Algorithm:</w:t>
      </w:r>
      <w:r w:rsidRPr="00D9201F">
        <w:t xml:space="preserve"> Random Forest Regressor.</w:t>
      </w:r>
    </w:p>
    <w:p w14:paraId="5A9398AC" w14:textId="77777777" w:rsidR="00D9201F" w:rsidRPr="00D9201F" w:rsidRDefault="00D9201F" w:rsidP="00D9201F">
      <w:pPr>
        <w:numPr>
          <w:ilvl w:val="1"/>
          <w:numId w:val="19"/>
        </w:numPr>
      </w:pPr>
      <w:r w:rsidRPr="00D9201F">
        <w:rPr>
          <w:b/>
          <w:bCs/>
        </w:rPr>
        <w:t>Performance Metric:</w:t>
      </w:r>
      <w:r w:rsidRPr="00D9201F">
        <w:t xml:space="preserve"> Mean Squared Error (MSE).</w:t>
      </w:r>
    </w:p>
    <w:p w14:paraId="6B54ED27" w14:textId="77777777" w:rsidR="00D9201F" w:rsidRPr="00D9201F" w:rsidRDefault="00D9201F" w:rsidP="00D9201F">
      <w:r w:rsidRPr="00D9201F">
        <w:pict w14:anchorId="774F042F">
          <v:rect id="_x0000_i1191" style="width:0;height:1.5pt" o:hralign="center" o:hrstd="t" o:hr="t" fillcolor="#a0a0a0" stroked="f"/>
        </w:pict>
      </w:r>
    </w:p>
    <w:p w14:paraId="341AD5DF" w14:textId="77777777" w:rsidR="00D9201F" w:rsidRPr="00D9201F" w:rsidRDefault="00D9201F" w:rsidP="00D9201F">
      <w:pPr>
        <w:rPr>
          <w:b/>
          <w:bCs/>
        </w:rPr>
      </w:pPr>
      <w:r w:rsidRPr="00D9201F">
        <w:rPr>
          <w:b/>
          <w:bCs/>
        </w:rPr>
        <w:t>How to Run the Project:</w:t>
      </w:r>
    </w:p>
    <w:p w14:paraId="048BAAA6" w14:textId="77777777" w:rsidR="00D9201F" w:rsidRPr="00D9201F" w:rsidRDefault="00D9201F" w:rsidP="00D9201F">
      <w:pPr>
        <w:numPr>
          <w:ilvl w:val="0"/>
          <w:numId w:val="20"/>
        </w:numPr>
      </w:pPr>
      <w:r w:rsidRPr="00D9201F">
        <w:t xml:space="preserve">Install required libraries: </w:t>
      </w:r>
    </w:p>
    <w:p w14:paraId="7D1E6596" w14:textId="77777777" w:rsidR="00D9201F" w:rsidRPr="00D9201F" w:rsidRDefault="00D9201F" w:rsidP="00D9201F">
      <w:pPr>
        <w:numPr>
          <w:ilvl w:val="0"/>
          <w:numId w:val="20"/>
        </w:numPr>
      </w:pPr>
      <w:r w:rsidRPr="00D9201F">
        <w:t xml:space="preserve">pip install pandas numpy scikit-learn </w:t>
      </w:r>
      <w:proofErr w:type="spellStart"/>
      <w:r w:rsidRPr="00D9201F">
        <w:t>joblib</w:t>
      </w:r>
      <w:proofErr w:type="spellEnd"/>
      <w:r w:rsidRPr="00D9201F">
        <w:t xml:space="preserve"> gradio</w:t>
      </w:r>
    </w:p>
    <w:p w14:paraId="122C300B" w14:textId="77777777" w:rsidR="00D9201F" w:rsidRPr="00D9201F" w:rsidRDefault="00D9201F" w:rsidP="00D9201F">
      <w:pPr>
        <w:numPr>
          <w:ilvl w:val="0"/>
          <w:numId w:val="20"/>
        </w:numPr>
      </w:pPr>
      <w:r w:rsidRPr="00D9201F">
        <w:t>Place the dataset (Final_Cleaned_Health_Nutrition_Dataset.csv) in the appropriate directory.</w:t>
      </w:r>
    </w:p>
    <w:p w14:paraId="443BD5E9" w14:textId="77777777" w:rsidR="00D9201F" w:rsidRPr="00D9201F" w:rsidRDefault="00D9201F" w:rsidP="00D9201F">
      <w:pPr>
        <w:numPr>
          <w:ilvl w:val="0"/>
          <w:numId w:val="20"/>
        </w:numPr>
      </w:pPr>
      <w:r w:rsidRPr="00D9201F">
        <w:t>Execute the script.</w:t>
      </w:r>
    </w:p>
    <w:p w14:paraId="468A2329" w14:textId="77777777" w:rsidR="00D9201F" w:rsidRPr="00D9201F" w:rsidRDefault="00D9201F" w:rsidP="00D9201F">
      <w:pPr>
        <w:numPr>
          <w:ilvl w:val="0"/>
          <w:numId w:val="20"/>
        </w:numPr>
      </w:pPr>
      <w:r w:rsidRPr="00D9201F">
        <w:t>Access the Gradio interface in the browser to interact with the system.</w:t>
      </w:r>
    </w:p>
    <w:p w14:paraId="3C73BBBA" w14:textId="77777777" w:rsidR="00D9201F" w:rsidRPr="00D9201F" w:rsidRDefault="00D9201F" w:rsidP="00D9201F">
      <w:r w:rsidRPr="00D9201F">
        <w:pict w14:anchorId="2D6070F7">
          <v:rect id="_x0000_i1192" style="width:0;height:1.5pt" o:hralign="center" o:hrstd="t" o:hr="t" fillcolor="#a0a0a0" stroked="f"/>
        </w:pict>
      </w:r>
    </w:p>
    <w:p w14:paraId="3EF5B49F" w14:textId="77777777" w:rsidR="00D9201F" w:rsidRPr="00D9201F" w:rsidRDefault="00D9201F" w:rsidP="00D9201F">
      <w:pPr>
        <w:rPr>
          <w:b/>
          <w:bCs/>
        </w:rPr>
      </w:pPr>
      <w:r w:rsidRPr="00D9201F">
        <w:rPr>
          <w:b/>
          <w:bCs/>
        </w:rPr>
        <w:t>Challenges Faced:</w:t>
      </w:r>
    </w:p>
    <w:p w14:paraId="731F20BC" w14:textId="77777777" w:rsidR="00D9201F" w:rsidRPr="00D9201F" w:rsidRDefault="00D9201F" w:rsidP="00D9201F">
      <w:pPr>
        <w:numPr>
          <w:ilvl w:val="0"/>
          <w:numId w:val="21"/>
        </w:numPr>
      </w:pPr>
      <w:r w:rsidRPr="00D9201F">
        <w:rPr>
          <w:b/>
          <w:bCs/>
        </w:rPr>
        <w:t>Data Imbalance:</w:t>
      </w:r>
      <w:r w:rsidRPr="00D9201F">
        <w:t xml:space="preserve"> Addressed through filtering and preprocessing.</w:t>
      </w:r>
    </w:p>
    <w:p w14:paraId="0C37B87F" w14:textId="77777777" w:rsidR="00D9201F" w:rsidRPr="00D9201F" w:rsidRDefault="00D9201F" w:rsidP="00D9201F">
      <w:pPr>
        <w:numPr>
          <w:ilvl w:val="0"/>
          <w:numId w:val="21"/>
        </w:numPr>
      </w:pPr>
      <w:r w:rsidRPr="00D9201F">
        <w:rPr>
          <w:b/>
          <w:bCs/>
        </w:rPr>
        <w:t>Dietary Preferences:</w:t>
      </w:r>
      <w:r w:rsidRPr="00D9201F">
        <w:t xml:space="preserve"> Ensured diverse recommendations for various diet types.</w:t>
      </w:r>
    </w:p>
    <w:p w14:paraId="50AD9EB3" w14:textId="77777777" w:rsidR="00D9201F" w:rsidRPr="00D9201F" w:rsidRDefault="00D9201F" w:rsidP="00D9201F">
      <w:pPr>
        <w:numPr>
          <w:ilvl w:val="0"/>
          <w:numId w:val="21"/>
        </w:numPr>
      </w:pPr>
      <w:r w:rsidRPr="00D9201F">
        <w:rPr>
          <w:b/>
          <w:bCs/>
        </w:rPr>
        <w:t>User-Friendly Design:</w:t>
      </w:r>
      <w:r w:rsidRPr="00D9201F">
        <w:t xml:space="preserve"> Achieved via the Gradio interface.</w:t>
      </w:r>
    </w:p>
    <w:p w14:paraId="2FAE2C91" w14:textId="77777777" w:rsidR="00D9201F" w:rsidRPr="00D9201F" w:rsidRDefault="00D9201F" w:rsidP="00D9201F">
      <w:r w:rsidRPr="00D9201F">
        <w:pict w14:anchorId="67DA912A">
          <v:rect id="_x0000_i1193" style="width:0;height:1.5pt" o:hralign="center" o:hrstd="t" o:hr="t" fillcolor="#a0a0a0" stroked="f"/>
        </w:pict>
      </w:r>
    </w:p>
    <w:p w14:paraId="47F093F6" w14:textId="77777777" w:rsidR="00D9201F" w:rsidRPr="00D9201F" w:rsidRDefault="00D9201F" w:rsidP="00D9201F">
      <w:pPr>
        <w:rPr>
          <w:b/>
          <w:bCs/>
        </w:rPr>
      </w:pPr>
      <w:r w:rsidRPr="00D9201F">
        <w:rPr>
          <w:b/>
          <w:bCs/>
        </w:rPr>
        <w:t>Future Work:</w:t>
      </w:r>
    </w:p>
    <w:p w14:paraId="736923AC" w14:textId="77777777" w:rsidR="00D9201F" w:rsidRPr="00D9201F" w:rsidRDefault="00D9201F" w:rsidP="00D9201F">
      <w:pPr>
        <w:numPr>
          <w:ilvl w:val="0"/>
          <w:numId w:val="22"/>
        </w:numPr>
      </w:pPr>
      <w:r w:rsidRPr="00D9201F">
        <w:t>Integrate real-time updates for food and exercise databases.</w:t>
      </w:r>
    </w:p>
    <w:p w14:paraId="238A7F7D" w14:textId="77777777" w:rsidR="00D9201F" w:rsidRPr="00D9201F" w:rsidRDefault="00D9201F" w:rsidP="00D9201F">
      <w:pPr>
        <w:numPr>
          <w:ilvl w:val="0"/>
          <w:numId w:val="22"/>
        </w:numPr>
      </w:pPr>
      <w:r w:rsidRPr="00D9201F">
        <w:t>Add support for more nuanced dietary restrictions (e.g., allergies).</w:t>
      </w:r>
    </w:p>
    <w:p w14:paraId="13499795" w14:textId="77777777" w:rsidR="00D9201F" w:rsidRPr="00D9201F" w:rsidRDefault="00D9201F" w:rsidP="00D9201F">
      <w:pPr>
        <w:numPr>
          <w:ilvl w:val="0"/>
          <w:numId w:val="22"/>
        </w:numPr>
      </w:pPr>
      <w:r w:rsidRPr="00D9201F">
        <w:t>Incorporate advanced predictive models for enhanced accuracy.</w:t>
      </w:r>
    </w:p>
    <w:p w14:paraId="0948F950" w14:textId="77777777" w:rsidR="00D9201F" w:rsidRPr="00D9201F" w:rsidRDefault="00D9201F" w:rsidP="00D9201F">
      <w:r w:rsidRPr="00D9201F">
        <w:pict w14:anchorId="46FFE581">
          <v:rect id="_x0000_i1194" style="width:0;height:1.5pt" o:hralign="center" o:hrstd="t" o:hr="t" fillcolor="#a0a0a0" stroked="f"/>
        </w:pict>
      </w:r>
    </w:p>
    <w:p w14:paraId="4F911ECB" w14:textId="77777777" w:rsidR="00D9201F" w:rsidRPr="00D9201F" w:rsidRDefault="00D9201F" w:rsidP="00D9201F">
      <w:pPr>
        <w:rPr>
          <w:b/>
          <w:bCs/>
        </w:rPr>
      </w:pPr>
      <w:r w:rsidRPr="00D9201F">
        <w:rPr>
          <w:b/>
          <w:bCs/>
        </w:rPr>
        <w:t>Conclusion:</w:t>
      </w:r>
    </w:p>
    <w:p w14:paraId="0D573C73" w14:textId="77777777" w:rsidR="00D9201F" w:rsidRPr="00D9201F" w:rsidRDefault="00D9201F" w:rsidP="00D9201F">
      <w:r w:rsidRPr="00D9201F">
        <w:t>The Nutritional Advisor provides users with a practical tool to manage their dietary and fitness goals effectively. By leveraging machine learning and an intuitive interface, the system ensures accessibility and relevance for a diverse user base.</w:t>
      </w:r>
    </w:p>
    <w:p w14:paraId="66B6AE10" w14:textId="77777777" w:rsidR="00D9201F" w:rsidRPr="00D9201F" w:rsidRDefault="00D9201F" w:rsidP="00D9201F">
      <w:r w:rsidRPr="00D9201F">
        <w:pict w14:anchorId="62145942">
          <v:rect id="_x0000_i1195" style="width:0;height:1.5pt" o:hralign="center" o:hrstd="t" o:hr="t" fillcolor="#a0a0a0" stroked="f"/>
        </w:pict>
      </w:r>
    </w:p>
    <w:p w14:paraId="0940950D" w14:textId="77777777" w:rsidR="00D9201F" w:rsidRPr="00D9201F" w:rsidRDefault="00D9201F" w:rsidP="00D9201F">
      <w:pPr>
        <w:rPr>
          <w:b/>
          <w:bCs/>
        </w:rPr>
      </w:pPr>
      <w:r w:rsidRPr="00D9201F">
        <w:rPr>
          <w:b/>
          <w:bCs/>
        </w:rPr>
        <w:t>Contact Information:</w:t>
      </w:r>
    </w:p>
    <w:p w14:paraId="0DA2C328" w14:textId="77777777" w:rsidR="00D9201F" w:rsidRPr="00D9201F" w:rsidRDefault="00D9201F" w:rsidP="00D9201F">
      <w:r w:rsidRPr="00D9201F">
        <w:t>For further details or inquiries, please contact the project members:</w:t>
      </w:r>
    </w:p>
    <w:p w14:paraId="3825882F" w14:textId="77777777" w:rsidR="00D9201F" w:rsidRPr="00D9201F" w:rsidRDefault="00D9201F" w:rsidP="00D9201F">
      <w:pPr>
        <w:numPr>
          <w:ilvl w:val="0"/>
          <w:numId w:val="23"/>
        </w:numPr>
      </w:pPr>
      <w:r w:rsidRPr="00D9201F">
        <w:t>Anzal Hussain</w:t>
      </w:r>
    </w:p>
    <w:p w14:paraId="12E644D3" w14:textId="77777777" w:rsidR="00D9201F" w:rsidRPr="00D9201F" w:rsidRDefault="00D9201F" w:rsidP="00D9201F">
      <w:pPr>
        <w:numPr>
          <w:ilvl w:val="0"/>
          <w:numId w:val="23"/>
        </w:numPr>
      </w:pPr>
      <w:r w:rsidRPr="00D9201F">
        <w:t>Zeshan Sher</w:t>
      </w:r>
    </w:p>
    <w:p w14:paraId="26EB0CA6" w14:textId="77777777" w:rsidR="00D9201F" w:rsidRPr="00D9201F" w:rsidRDefault="00D9201F" w:rsidP="00D9201F">
      <w:pPr>
        <w:numPr>
          <w:ilvl w:val="0"/>
          <w:numId w:val="23"/>
        </w:numPr>
      </w:pPr>
      <w:r w:rsidRPr="00D9201F">
        <w:t>Soha Ayub</w:t>
      </w:r>
    </w:p>
    <w:p w14:paraId="22510669" w14:textId="77777777" w:rsidR="00D9201F" w:rsidRPr="00D9201F" w:rsidRDefault="00D9201F" w:rsidP="00D9201F">
      <w:pPr>
        <w:numPr>
          <w:ilvl w:val="0"/>
          <w:numId w:val="23"/>
        </w:numPr>
      </w:pPr>
      <w:r w:rsidRPr="00D9201F">
        <w:t>Fatimah Zara</w:t>
      </w:r>
    </w:p>
    <w:p w14:paraId="09547A04" w14:textId="0DB4FCEB" w:rsidR="00992B4C" w:rsidRDefault="00992B4C"/>
    <w:sectPr w:rsidR="00992B4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99264E"/>
    <w:multiLevelType w:val="multilevel"/>
    <w:tmpl w:val="4B08D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AF51716"/>
    <w:multiLevelType w:val="multilevel"/>
    <w:tmpl w:val="B5680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3D1D24"/>
    <w:multiLevelType w:val="multilevel"/>
    <w:tmpl w:val="5DAE7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874966"/>
    <w:multiLevelType w:val="multilevel"/>
    <w:tmpl w:val="2D04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EC3FE6"/>
    <w:multiLevelType w:val="multilevel"/>
    <w:tmpl w:val="44DC1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25573A"/>
    <w:multiLevelType w:val="multilevel"/>
    <w:tmpl w:val="4C8C0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D47AD0"/>
    <w:multiLevelType w:val="multilevel"/>
    <w:tmpl w:val="A56C8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B36BD8"/>
    <w:multiLevelType w:val="multilevel"/>
    <w:tmpl w:val="1EF02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A4366C"/>
    <w:multiLevelType w:val="multilevel"/>
    <w:tmpl w:val="279A9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D0369E"/>
    <w:multiLevelType w:val="multilevel"/>
    <w:tmpl w:val="00285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DC0557"/>
    <w:multiLevelType w:val="multilevel"/>
    <w:tmpl w:val="28106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3A178A"/>
    <w:multiLevelType w:val="multilevel"/>
    <w:tmpl w:val="7FFEC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24543E"/>
    <w:multiLevelType w:val="multilevel"/>
    <w:tmpl w:val="2932C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4A72C9"/>
    <w:multiLevelType w:val="multilevel"/>
    <w:tmpl w:val="CF56B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6136851">
    <w:abstractNumId w:val="8"/>
  </w:num>
  <w:num w:numId="2" w16cid:durableId="989015075">
    <w:abstractNumId w:val="6"/>
  </w:num>
  <w:num w:numId="3" w16cid:durableId="1127090853">
    <w:abstractNumId w:val="5"/>
  </w:num>
  <w:num w:numId="4" w16cid:durableId="697588323">
    <w:abstractNumId w:val="4"/>
  </w:num>
  <w:num w:numId="5" w16cid:durableId="1235893862">
    <w:abstractNumId w:val="7"/>
  </w:num>
  <w:num w:numId="6" w16cid:durableId="1572305705">
    <w:abstractNumId w:val="3"/>
  </w:num>
  <w:num w:numId="7" w16cid:durableId="1588687079">
    <w:abstractNumId w:val="2"/>
  </w:num>
  <w:num w:numId="8" w16cid:durableId="1282343464">
    <w:abstractNumId w:val="1"/>
  </w:num>
  <w:num w:numId="9" w16cid:durableId="2019113100">
    <w:abstractNumId w:val="0"/>
  </w:num>
  <w:num w:numId="10" w16cid:durableId="43330668">
    <w:abstractNumId w:val="20"/>
  </w:num>
  <w:num w:numId="11" w16cid:durableId="2114130002">
    <w:abstractNumId w:val="22"/>
  </w:num>
  <w:num w:numId="12" w16cid:durableId="257716379">
    <w:abstractNumId w:val="16"/>
  </w:num>
  <w:num w:numId="13" w16cid:durableId="1359743346">
    <w:abstractNumId w:val="13"/>
  </w:num>
  <w:num w:numId="14" w16cid:durableId="960839831">
    <w:abstractNumId w:val="9"/>
  </w:num>
  <w:num w:numId="15" w16cid:durableId="579752495">
    <w:abstractNumId w:val="12"/>
  </w:num>
  <w:num w:numId="16" w16cid:durableId="2059939154">
    <w:abstractNumId w:val="11"/>
  </w:num>
  <w:num w:numId="17" w16cid:durableId="1336762058">
    <w:abstractNumId w:val="18"/>
  </w:num>
  <w:num w:numId="18" w16cid:durableId="1587306077">
    <w:abstractNumId w:val="15"/>
  </w:num>
  <w:num w:numId="19" w16cid:durableId="793863562">
    <w:abstractNumId w:val="21"/>
  </w:num>
  <w:num w:numId="20" w16cid:durableId="208617044">
    <w:abstractNumId w:val="14"/>
  </w:num>
  <w:num w:numId="21" w16cid:durableId="1083836007">
    <w:abstractNumId w:val="19"/>
  </w:num>
  <w:num w:numId="22" w16cid:durableId="737704177">
    <w:abstractNumId w:val="17"/>
  </w:num>
  <w:num w:numId="23" w16cid:durableId="1694887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C2342"/>
    <w:rsid w:val="00472514"/>
    <w:rsid w:val="00992B4C"/>
    <w:rsid w:val="009C5184"/>
    <w:rsid w:val="00AA1D8D"/>
    <w:rsid w:val="00B47730"/>
    <w:rsid w:val="00CB0664"/>
    <w:rsid w:val="00D9201F"/>
    <w:rsid w:val="00E45DA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9565DBE2-248F-466F-9EDF-A39E64727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1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774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Anzal hussain Anzal</cp:lastModifiedBy>
  <cp:revision>5</cp:revision>
  <dcterms:created xsi:type="dcterms:W3CDTF">2013-12-23T23:15:00Z</dcterms:created>
  <dcterms:modified xsi:type="dcterms:W3CDTF">2024-12-30T08:16:00Z</dcterms:modified>
  <cp:category/>
</cp:coreProperties>
</file>